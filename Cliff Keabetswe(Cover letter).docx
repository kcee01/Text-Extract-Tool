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Page 1 of 2 ---</w:t>
        <w:br/>
        <w:br/>
        <w:t xml:space="preserve">Cliff Keabetswe  </w:t>
        <w:br/>
        <w:t xml:space="preserve"> Gaborone, Botswana  </w:t>
        <w:br/>
        <w:t xml:space="preserve"> Phone: +267 72522720 | +267 76017361  </w:t>
        <w:br/>
        <w:t xml:space="preserve"> Email: innocliffkeab@gmail.com  </w:t>
        <w:br/>
        <w:t xml:space="preserve"> LinkedIn: linkedin.com/in/cliff -keabetswe -0a8583250  </w:t>
        <w:br/>
        <w:t xml:space="preserve"> GitHub: github.com/kcee01  </w:t>
        <w:br/>
        <w:t xml:space="preserve"> Date: October  22, 2025  </w:t>
        <w:br/>
        <w:t xml:space="preserve">Recruitment Team  </w:t>
        <w:br/>
        <w:t xml:space="preserve"> Alpha Direct  </w:t>
        <w:br/>
        <w:t xml:space="preserve"> Gaborone, Botswana  </w:t>
        <w:br/>
        <w:t xml:space="preserve">Dear Hiring Team,  </w:t>
        <w:br/>
        <w:t xml:space="preserve">I am writing to express my interest in being included in  Alpha Direct’s Talent Database for Future  </w:t>
        <w:br/>
        <w:t xml:space="preserve">Opportunities . With a strong foundation in software engineering, cloud technologies, and a growing </w:t>
        <w:br/>
        <w:t xml:space="preserve">specialization in Generative AI, I am eager to contribute to Alpha Direct’s mission of driving innovation </w:t>
        <w:br/>
        <w:t xml:space="preserve">and delivering exceptional customer experiences through technolo gy. </w:t>
        <w:br/>
        <w:t xml:space="preserve">I hold a BSc (Hons) in IT Networking &amp; Software Engineering and bring hands -on experience in backend </w:t>
        <w:br/>
        <w:t xml:space="preserve">systems development. During my tenure at BotswanaPost, I designed and implemented secure REST </w:t>
        <w:br/>
        <w:t xml:space="preserve">APIs and internal systems that improved operational efficiency and data management —skills that align </w:t>
        <w:br/>
        <w:t xml:space="preserve">closely with Alpha Direct’s data -driven and digital -first approach to insurance and financial services.  </w:t>
        <w:br/>
        <w:t xml:space="preserve">To stay ahead in the evolving tech landscape, I have completed Google Cloud certifications  in </w:t>
        <w:br/>
        <w:t xml:space="preserve">Introduction to Generative AI, Prompt Design, and Transformers, BERT &amp; LLMs . Additionally, I have </w:t>
        <w:br/>
        <w:t xml:space="preserve">experience developing intelligent applications using AWS Lambda, Textract, and MySQL,  which has </w:t>
        <w:br/>
        <w:t xml:space="preserve">enhanced my ability to design scalable, AI -enabled solutions that could support Alpha Direct’s </w:t>
        <w:br/>
        <w:t xml:space="preserve">technology and innovation initiatives.  </w:t>
        <w:br/>
        <w:t xml:space="preserve">Beyond technical expertise, I am passionate about innovation, digital transformation, and continuous </w:t>
        <w:br/>
        <w:t xml:space="preserve">learning.  I currently rank among the  Top 5 GitHub contributors in Botswana and actively contribute to </w:t>
        <w:br/>
        <w:t xml:space="preserve">open -source projects that promote technological empowerment and real -world problem -solving.  </w:t>
        <w:br/>
        <w:t xml:space="preserve">I greatly admire Alpha Direct’s bold, tech -driven approach  to transforming the insurance sector in </w:t>
        <w:br/>
        <w:t xml:space="preserve">Botswana and beyond. I would be honored to be considered for future roles where my background in </w:t>
        <w:br/>
        <w:t xml:space="preserve">software development, AI integration, and data solutions can contribute to your continued success.  </w:t>
        <w:br/>
        <w:t xml:space="preserve">Thank you for considering my application. I look forward to the opportunity to stay connected and </w:t>
        <w:br/>
        <w:t xml:space="preserve">explore how I might contribute to Alpha Direct’s vision soon.  </w:t>
        <w:br/>
        <w:t xml:space="preserve">Sincerely,  </w:t>
        <w:br/>
        <w:t xml:space="preserve"> </w:t>
        <w:br/>
        <w:t xml:space="preserve"> Cliff Keabetswe</w:t>
      </w:r>
    </w:p>
    <w:p>
      <w:r>
        <w:br w:type="page"/>
      </w:r>
    </w:p>
    <w:p>
      <w:r>
        <w:t>--- Page 2 of 2 ---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